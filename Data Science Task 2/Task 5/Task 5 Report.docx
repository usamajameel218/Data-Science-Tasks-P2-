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A96" w:rsidRPr="00130087" w:rsidRDefault="00130087">
      <w:pPr>
        <w:pStyle w:val="Title"/>
        <w:rPr>
          <w:rFonts w:cstheme="majorHAnsi"/>
          <w:b/>
          <w:color w:val="000000" w:themeColor="text1"/>
        </w:rPr>
      </w:pPr>
      <w:r w:rsidRPr="00130087">
        <w:rPr>
          <w:rFonts w:cstheme="majorHAnsi"/>
          <w:b/>
          <w:color w:val="000000" w:themeColor="text1"/>
        </w:rPr>
        <w:t xml:space="preserve">Task 5: Interactive Business Dashboard </w:t>
      </w:r>
      <w:r w:rsidRPr="00130087">
        <w:rPr>
          <w:rFonts w:cstheme="majorHAnsi"/>
          <w:b/>
          <w:color w:val="000000" w:themeColor="text1"/>
        </w:rPr>
        <w:t>in Streamlit</w:t>
      </w:r>
    </w:p>
    <w:p w:rsidR="008E3A96" w:rsidRPr="00130087" w:rsidRDefault="00130087">
      <w:pPr>
        <w:pStyle w:val="Heading1"/>
        <w:rPr>
          <w:rFonts w:cstheme="majorHAnsi"/>
          <w:color w:val="000000" w:themeColor="text1"/>
        </w:rPr>
      </w:pPr>
      <w:r w:rsidRPr="00130087">
        <w:rPr>
          <w:rFonts w:cstheme="majorHAnsi"/>
          <w:color w:val="000000" w:themeColor="text1"/>
        </w:rPr>
        <w:t>Problem Statement and Objective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 xml:space="preserve"> </w:t>
      </w:r>
      <w:r w:rsidRPr="00130087">
        <w:rPr>
          <w:rFonts w:asciiTheme="majorHAnsi" w:hAnsiTheme="majorHAnsi" w:cstheme="majorHAnsi"/>
        </w:rPr>
        <w:br/>
        <w:t xml:space="preserve">The objective of this task is to develop an interactive Streamlit dashboard </w:t>
      </w:r>
      <w:r w:rsidRPr="00130087">
        <w:rPr>
          <w:rFonts w:asciiTheme="majorHAnsi" w:hAnsiTheme="majorHAnsi" w:cstheme="majorHAnsi"/>
        </w:rPr>
        <w:br/>
        <w:t xml:space="preserve">for analyzing sales, profit, and segment-wise performance. The dashboard should </w:t>
      </w:r>
      <w:r w:rsidRPr="00130087">
        <w:rPr>
          <w:rFonts w:asciiTheme="majorHAnsi" w:hAnsiTheme="majorHAnsi" w:cstheme="majorHAnsi"/>
        </w:rPr>
        <w:br/>
      </w:r>
      <w:r w:rsidRPr="00130087">
        <w:rPr>
          <w:rFonts w:asciiTheme="majorHAnsi" w:hAnsiTheme="majorHAnsi" w:cstheme="majorHAnsi"/>
        </w:rPr>
        <w:t xml:space="preserve">include filters (Region, Category, Sub-Category) and display key performance </w:t>
      </w:r>
      <w:r w:rsidRPr="00130087">
        <w:rPr>
          <w:rFonts w:asciiTheme="majorHAnsi" w:hAnsiTheme="majorHAnsi" w:cstheme="majorHAnsi"/>
        </w:rPr>
        <w:br/>
        <w:t>indicators (KPIs) such as Total Sales, Profit, and Top 5 Customers by Sales.</w:t>
      </w:r>
      <w:r w:rsidRPr="00130087">
        <w:rPr>
          <w:rFonts w:asciiTheme="majorHAnsi" w:hAnsiTheme="majorHAnsi" w:cstheme="majorHAnsi"/>
        </w:rPr>
        <w:br/>
        <w:t xml:space="preserve">    </w:t>
      </w:r>
    </w:p>
    <w:p w:rsidR="008E3A96" w:rsidRPr="00130087" w:rsidRDefault="00130087">
      <w:pPr>
        <w:pStyle w:val="Heading1"/>
        <w:rPr>
          <w:rFonts w:cstheme="majorHAnsi"/>
          <w:color w:val="000000" w:themeColor="text1"/>
        </w:rPr>
      </w:pPr>
      <w:r w:rsidRPr="00130087">
        <w:rPr>
          <w:rFonts w:cstheme="majorHAnsi"/>
          <w:color w:val="000000" w:themeColor="text1"/>
        </w:rPr>
        <w:t>Dataset Description and Loading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 xml:space="preserve"> </w:t>
      </w:r>
      <w:r w:rsidRPr="00130087">
        <w:rPr>
          <w:rFonts w:asciiTheme="majorHAnsi" w:hAnsiTheme="majorHAnsi" w:cstheme="majorHAnsi"/>
        </w:rPr>
        <w:br/>
        <w:t>The dataset used is the **Global Superstore Dataset**. It cont</w:t>
      </w:r>
      <w:r w:rsidRPr="00130087">
        <w:rPr>
          <w:rFonts w:asciiTheme="majorHAnsi" w:hAnsiTheme="majorHAnsi" w:cstheme="majorHAnsi"/>
        </w:rPr>
        <w:t xml:space="preserve">ains transactional </w:t>
      </w:r>
      <w:r w:rsidRPr="00130087">
        <w:rPr>
          <w:rFonts w:asciiTheme="majorHAnsi" w:hAnsiTheme="majorHAnsi" w:cstheme="majorHAnsi"/>
        </w:rPr>
        <w:br/>
        <w:t xml:space="preserve">sales data including fields like Order Date, Ship Date, Customer Name, Segment, </w:t>
      </w:r>
      <w:r w:rsidRPr="00130087">
        <w:rPr>
          <w:rFonts w:asciiTheme="majorHAnsi" w:hAnsiTheme="majorHAnsi" w:cstheme="majorHAnsi"/>
        </w:rPr>
        <w:br/>
        <w:t xml:space="preserve">Region, Category, Sub-Category, Sales, Quantity, Discount, and Profit. </w:t>
      </w:r>
      <w:r w:rsidRPr="00130087">
        <w:rPr>
          <w:rFonts w:asciiTheme="majorHAnsi" w:hAnsiTheme="majorHAnsi" w:cstheme="majorHAnsi"/>
        </w:rPr>
        <w:br/>
        <w:t xml:space="preserve">The dataset was loaded into Python using pandas with appropriate encoding to </w:t>
      </w:r>
      <w:r w:rsidRPr="00130087">
        <w:rPr>
          <w:rFonts w:asciiTheme="majorHAnsi" w:hAnsiTheme="majorHAnsi" w:cstheme="majorHAnsi"/>
        </w:rPr>
        <w:br/>
        <w:t>handl</w:t>
      </w:r>
      <w:r w:rsidRPr="00130087">
        <w:rPr>
          <w:rFonts w:asciiTheme="majorHAnsi" w:hAnsiTheme="majorHAnsi" w:cstheme="majorHAnsi"/>
        </w:rPr>
        <w:t>e special characters.</w:t>
      </w:r>
      <w:r w:rsidRPr="00130087">
        <w:rPr>
          <w:rFonts w:asciiTheme="majorHAnsi" w:hAnsiTheme="majorHAnsi" w:cstheme="majorHAnsi"/>
        </w:rPr>
        <w:br/>
      </w:r>
      <w:r w:rsidRPr="00130087">
        <w:rPr>
          <w:rFonts w:asciiTheme="majorHAnsi" w:hAnsiTheme="majorHAnsi" w:cstheme="majorHAnsi"/>
        </w:rPr>
        <w:t xml:space="preserve">    </w:t>
      </w:r>
    </w:p>
    <w:p w:rsidR="008E3A96" w:rsidRPr="00130087" w:rsidRDefault="00130087">
      <w:pPr>
        <w:pStyle w:val="Heading1"/>
        <w:rPr>
          <w:rFonts w:cstheme="majorHAnsi"/>
          <w:color w:val="000000" w:themeColor="text1"/>
        </w:rPr>
      </w:pPr>
      <w:r w:rsidRPr="00130087">
        <w:rPr>
          <w:rFonts w:cstheme="majorHAnsi"/>
          <w:color w:val="000000" w:themeColor="text1"/>
        </w:rPr>
        <w:t>Data Cleaning and Preprocessing</w:t>
      </w:r>
    </w:p>
    <w:p w:rsidR="008E3A96" w:rsidRPr="00130087" w:rsidRDefault="00130087" w:rsidP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br/>
        <w:t xml:space="preserve">Data cleaning steps performed: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1</w:t>
      </w:r>
      <w:r w:rsidRPr="00130087">
        <w:rPr>
          <w:rFonts w:asciiTheme="majorHAnsi" w:hAnsiTheme="majorHAnsi" w:cstheme="majorHAnsi"/>
        </w:rPr>
        <w:t xml:space="preserve">- Removed duplicate rows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2</w:t>
      </w:r>
      <w:r w:rsidRPr="00130087">
        <w:rPr>
          <w:rFonts w:asciiTheme="majorHAnsi" w:hAnsiTheme="majorHAnsi" w:cstheme="majorHAnsi"/>
        </w:rPr>
        <w:t>-</w:t>
      </w:r>
      <w:r w:rsidRPr="00130087">
        <w:rPr>
          <w:rFonts w:asciiTheme="majorHAnsi" w:hAnsiTheme="majorHAnsi" w:cstheme="majorHAnsi"/>
        </w:rPr>
        <w:t xml:space="preserve"> Handled missing values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3</w:t>
      </w:r>
      <w:r w:rsidRPr="00130087">
        <w:rPr>
          <w:rFonts w:asciiTheme="majorHAnsi" w:hAnsiTheme="majorHAnsi" w:cstheme="majorHAnsi"/>
        </w:rPr>
        <w:t>-</w:t>
      </w:r>
      <w:r w:rsidRPr="00130087">
        <w:rPr>
          <w:rFonts w:asciiTheme="majorHAnsi" w:hAnsiTheme="majorHAnsi" w:cstheme="majorHAnsi"/>
        </w:rPr>
        <w:t xml:space="preserve"> Converted date columns to datetime format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4</w:t>
      </w:r>
      <w:r w:rsidRPr="00130087">
        <w:rPr>
          <w:rFonts w:asciiTheme="majorHAnsi" w:hAnsiTheme="majorHAnsi" w:cstheme="majorHAnsi"/>
        </w:rPr>
        <w:t xml:space="preserve">- Standardized column names for consistency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5</w:t>
      </w:r>
      <w:r w:rsidRPr="00130087">
        <w:rPr>
          <w:rFonts w:asciiTheme="majorHAnsi" w:hAnsiTheme="majorHAnsi" w:cstheme="majorHAnsi"/>
        </w:rPr>
        <w:t xml:space="preserve">- Verified numerical </w:t>
      </w:r>
      <w:r w:rsidRPr="00130087">
        <w:rPr>
          <w:rFonts w:asciiTheme="majorHAnsi" w:hAnsiTheme="majorHAnsi" w:cstheme="majorHAnsi"/>
        </w:rPr>
        <w:t xml:space="preserve">columns for correct data types </w:t>
      </w:r>
      <w:r w:rsidRPr="00130087">
        <w:rPr>
          <w:rFonts w:asciiTheme="majorHAnsi" w:hAnsiTheme="majorHAnsi" w:cstheme="majorHAnsi"/>
        </w:rPr>
        <w:br/>
        <w:t>This ensured the dataset was ready for analysis and dashboard visualization.</w:t>
      </w:r>
      <w:r w:rsidRPr="00130087">
        <w:rPr>
          <w:rFonts w:asciiTheme="majorHAnsi" w:hAnsiTheme="majorHAnsi" w:cstheme="majorHAnsi"/>
        </w:rPr>
        <w:br/>
        <w:t xml:space="preserve">    </w:t>
      </w:r>
    </w:p>
    <w:p w:rsidR="008E3A96" w:rsidRPr="00130087" w:rsidRDefault="00130087">
      <w:pPr>
        <w:pStyle w:val="Heading1"/>
        <w:rPr>
          <w:rFonts w:cstheme="majorHAnsi"/>
          <w:color w:val="000000" w:themeColor="text1"/>
        </w:rPr>
      </w:pPr>
      <w:r w:rsidRPr="00130087">
        <w:rPr>
          <w:rFonts w:cstheme="majorHAnsi"/>
          <w:color w:val="000000" w:themeColor="text1"/>
        </w:rPr>
        <w:t>Exploratory Data Analysis (EDA)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 xml:space="preserve"> </w:t>
      </w:r>
      <w:r w:rsidRPr="00130087">
        <w:rPr>
          <w:rFonts w:asciiTheme="majorHAnsi" w:hAnsiTheme="majorHAnsi" w:cstheme="majorHAnsi"/>
        </w:rPr>
        <w:br/>
        <w:t xml:space="preserve">EDA was performed to understand sales and profit trends: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1</w:t>
      </w:r>
      <w:r w:rsidRPr="00130087">
        <w:rPr>
          <w:rFonts w:asciiTheme="majorHAnsi" w:hAnsiTheme="majorHAnsi" w:cstheme="majorHAnsi"/>
        </w:rPr>
        <w:t>- Sales distribution across Regions and Categories</w:t>
      </w:r>
      <w:r w:rsidRPr="00130087">
        <w:rPr>
          <w:rFonts w:asciiTheme="majorHAnsi" w:hAnsiTheme="majorHAnsi" w:cstheme="majorHAnsi"/>
        </w:rPr>
        <w:t xml:space="preserve">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2</w:t>
      </w:r>
      <w:r w:rsidRPr="00130087">
        <w:rPr>
          <w:rFonts w:asciiTheme="majorHAnsi" w:hAnsiTheme="majorHAnsi" w:cstheme="majorHAnsi"/>
        </w:rPr>
        <w:t xml:space="preserve">- Profitability analysis by Sub-Category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lastRenderedPageBreak/>
        <w:t>3</w:t>
      </w:r>
      <w:r w:rsidRPr="00130087">
        <w:rPr>
          <w:rFonts w:asciiTheme="majorHAnsi" w:hAnsiTheme="majorHAnsi" w:cstheme="majorHAnsi"/>
        </w:rPr>
        <w:t xml:space="preserve">- Customer contribution analysis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4</w:t>
      </w:r>
      <w:r w:rsidRPr="00130087">
        <w:rPr>
          <w:rFonts w:asciiTheme="majorHAnsi" w:hAnsiTheme="majorHAnsi" w:cstheme="majorHAnsi"/>
        </w:rPr>
        <w:t xml:space="preserve">- Identification of top-performing segments </w:t>
      </w:r>
      <w:r w:rsidRPr="00130087">
        <w:rPr>
          <w:rFonts w:asciiTheme="majorHAnsi" w:hAnsiTheme="majorHAnsi" w:cstheme="majorHAnsi"/>
        </w:rPr>
        <w:br/>
        <w:t>Insights from EDA guided the KPIs and charts displayed on the dashboard.</w:t>
      </w:r>
      <w:r w:rsidRPr="00130087">
        <w:rPr>
          <w:rFonts w:asciiTheme="majorHAnsi" w:hAnsiTheme="majorHAnsi" w:cstheme="majorHAnsi"/>
        </w:rPr>
        <w:br/>
        <w:t xml:space="preserve">    </w:t>
      </w:r>
    </w:p>
    <w:p w:rsidR="008E3A96" w:rsidRPr="00130087" w:rsidRDefault="00130087">
      <w:pPr>
        <w:pStyle w:val="Heading1"/>
        <w:rPr>
          <w:rFonts w:cstheme="majorHAnsi"/>
          <w:color w:val="000000" w:themeColor="text1"/>
        </w:rPr>
      </w:pPr>
      <w:r w:rsidRPr="00130087">
        <w:rPr>
          <w:rFonts w:cstheme="majorHAnsi"/>
          <w:color w:val="000000" w:themeColor="text1"/>
        </w:rPr>
        <w:t>Dashboard Development in Streamlit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 xml:space="preserve"> </w:t>
      </w:r>
      <w:r w:rsidRPr="00130087">
        <w:rPr>
          <w:rFonts w:asciiTheme="majorHAnsi" w:hAnsiTheme="majorHAnsi" w:cstheme="majorHAnsi"/>
        </w:rPr>
        <w:br/>
        <w:t>The Streamlit dash</w:t>
      </w:r>
      <w:r w:rsidRPr="00130087">
        <w:rPr>
          <w:rFonts w:asciiTheme="majorHAnsi" w:hAnsiTheme="majorHAnsi" w:cstheme="majorHAnsi"/>
        </w:rPr>
        <w:t xml:space="preserve">board includes: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1</w:t>
      </w:r>
      <w:r w:rsidRPr="00130087">
        <w:rPr>
          <w:rFonts w:asciiTheme="majorHAnsi" w:hAnsiTheme="majorHAnsi" w:cstheme="majorHAnsi"/>
        </w:rPr>
        <w:t xml:space="preserve">- **Filters**: Region, Category, Sub-Category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2</w:t>
      </w:r>
      <w:r w:rsidRPr="00130087">
        <w:rPr>
          <w:rFonts w:asciiTheme="majorHAnsi" w:hAnsiTheme="majorHAnsi" w:cstheme="majorHAnsi"/>
        </w:rPr>
        <w:t xml:space="preserve">- **KPIs**: Total Sales, Profit, Top 5 Customers by Sales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3- **Visualizations**: </w:t>
      </w:r>
      <w:r>
        <w:rPr>
          <w:rFonts w:asciiTheme="majorHAnsi" w:hAnsiTheme="majorHAnsi" w:cstheme="majorHAnsi"/>
        </w:rPr>
        <w:br/>
      </w:r>
      <w:r w:rsidRPr="001300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4</w:t>
      </w:r>
      <w:r w:rsidRPr="00130087">
        <w:rPr>
          <w:rFonts w:asciiTheme="majorHAnsi" w:hAnsiTheme="majorHAnsi" w:cstheme="majorHAnsi"/>
        </w:rPr>
        <w:t xml:space="preserve">- </w:t>
      </w:r>
      <w:r w:rsidRPr="00130087">
        <w:rPr>
          <w:rFonts w:asciiTheme="majorHAnsi" w:hAnsiTheme="majorHAnsi" w:cstheme="majorHAnsi"/>
        </w:rPr>
        <w:t xml:space="preserve">Bar chart of Sales by Category </w:t>
      </w:r>
      <w:r w:rsidRPr="00130087">
        <w:rPr>
          <w:rFonts w:asciiTheme="majorHAnsi" w:hAnsiTheme="majorHAnsi" w:cstheme="majorHAnsi"/>
        </w:rPr>
        <w:br/>
      </w:r>
      <w:r w:rsidRPr="001300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5- Profit trends over time </w:t>
      </w:r>
      <w:r>
        <w:rPr>
          <w:rFonts w:asciiTheme="majorHAnsi" w:hAnsiTheme="majorHAnsi" w:cstheme="majorHAnsi"/>
        </w:rPr>
        <w:br/>
      </w:r>
      <w:r w:rsidRPr="0013008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6</w:t>
      </w:r>
      <w:r w:rsidRPr="00130087">
        <w:rPr>
          <w:rFonts w:asciiTheme="majorHAnsi" w:hAnsiTheme="majorHAnsi" w:cstheme="majorHAnsi"/>
        </w:rPr>
        <w:t xml:space="preserve">- Top 5 Customers ranked by sales value </w:t>
      </w:r>
      <w:r w:rsidRPr="00130087">
        <w:rPr>
          <w:rFonts w:asciiTheme="majorHAnsi" w:hAnsiTheme="majorHAnsi" w:cstheme="majorHAnsi"/>
        </w:rPr>
        <w:br/>
        <w:t>Th</w:t>
      </w:r>
      <w:r w:rsidRPr="00130087">
        <w:rPr>
          <w:rFonts w:asciiTheme="majorHAnsi" w:hAnsiTheme="majorHAnsi" w:cstheme="majorHAnsi"/>
        </w:rPr>
        <w:t>is allows interactive exploration of sales performance across multiple dimensions.</w:t>
      </w:r>
      <w:r w:rsidRPr="00130087">
        <w:rPr>
          <w:rFonts w:asciiTheme="majorHAnsi" w:hAnsiTheme="majorHAnsi" w:cstheme="majorHAnsi"/>
        </w:rPr>
        <w:br/>
        <w:t xml:space="preserve">    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>Below is a sample screenshot of the Streamlit dashboard: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>[Sample Dashboard Screenshot Placeholder]</w:t>
      </w:r>
    </w:p>
    <w:p w:rsidR="008E3A96" w:rsidRPr="00130087" w:rsidRDefault="00130087">
      <w:pPr>
        <w:pStyle w:val="Heading1"/>
        <w:rPr>
          <w:rFonts w:cstheme="majorHAnsi"/>
        </w:rPr>
      </w:pPr>
      <w:r w:rsidRPr="00130087">
        <w:rPr>
          <w:rFonts w:cstheme="majorHAnsi"/>
          <w:color w:val="000000" w:themeColor="text1"/>
        </w:rPr>
        <w:t>Visualizations (Charts, Plots, Graphs)</w:t>
      </w:r>
    </w:p>
    <w:p w:rsidR="008E3A96" w:rsidRPr="00130087" w:rsidRDefault="00130087" w:rsidP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1</w:t>
      </w:r>
      <w:r w:rsidRPr="00130087">
        <w:rPr>
          <w:rFonts w:asciiTheme="majorHAnsi" w:hAnsiTheme="majorHAnsi" w:cstheme="majorHAnsi"/>
        </w:rPr>
        <w:t xml:space="preserve">- KPI metrics (Total Sales, </w:t>
      </w:r>
      <w:r w:rsidRPr="00130087">
        <w:rPr>
          <w:rFonts w:asciiTheme="majorHAnsi" w:hAnsiTheme="majorHAnsi" w:cstheme="majorHAnsi"/>
        </w:rPr>
        <w:t xml:space="preserve">Total Profit) displayed using `st.metric()`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2</w:t>
      </w:r>
      <w:r w:rsidRPr="00130087">
        <w:rPr>
          <w:rFonts w:asciiTheme="majorHAnsi" w:hAnsiTheme="majorHAnsi" w:cstheme="majorHAnsi"/>
        </w:rPr>
        <w:t xml:space="preserve">- Bar chart for Sales by Category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3</w:t>
      </w:r>
      <w:r w:rsidRPr="00130087">
        <w:rPr>
          <w:rFonts w:asciiTheme="majorHAnsi" w:hAnsiTheme="majorHAnsi" w:cstheme="majorHAnsi"/>
        </w:rPr>
        <w:t>-</w:t>
      </w:r>
      <w:r w:rsidRPr="00130087">
        <w:rPr>
          <w:rFonts w:asciiTheme="majorHAnsi" w:hAnsiTheme="majorHAnsi" w:cstheme="majorHAnsi"/>
        </w:rPr>
        <w:t xml:space="preserve"> Line chart for Profit trends over time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4</w:t>
      </w:r>
      <w:r w:rsidRPr="00130087">
        <w:rPr>
          <w:rFonts w:asciiTheme="majorHAnsi" w:hAnsiTheme="majorHAnsi" w:cstheme="majorHAnsi"/>
        </w:rPr>
        <w:t xml:space="preserve">- Horizontal bar chart for Top 5 Customers by Sales </w:t>
      </w:r>
      <w:r w:rsidRPr="00130087">
        <w:rPr>
          <w:rFonts w:asciiTheme="majorHAnsi" w:hAnsiTheme="majorHAnsi" w:cstheme="majorHAnsi"/>
        </w:rPr>
        <w:br/>
        <w:t>All visualizations were interactive and updated dynamically based on filter selec</w:t>
      </w:r>
      <w:r w:rsidRPr="00130087">
        <w:rPr>
          <w:rFonts w:asciiTheme="majorHAnsi" w:hAnsiTheme="majorHAnsi" w:cstheme="majorHAnsi"/>
        </w:rPr>
        <w:t>tions.</w:t>
      </w:r>
      <w:r w:rsidRPr="00130087">
        <w:rPr>
          <w:rFonts w:asciiTheme="majorHAnsi" w:hAnsiTheme="majorHAnsi" w:cstheme="majorHAnsi"/>
        </w:rPr>
        <w:br/>
        <w:t xml:space="preserve">    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>Sample visualizations: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>[KPI Screenshot Placeholder]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>[Bar Chart Screenshot Placeholder]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>[Line Chart Screenshot Placeholder]</w:t>
      </w:r>
    </w:p>
    <w:p w:rsidR="008E3A96" w:rsidRPr="00130087" w:rsidRDefault="00130087">
      <w:pPr>
        <w:pStyle w:val="Heading1"/>
        <w:rPr>
          <w:rFonts w:cstheme="majorHAnsi"/>
          <w:color w:val="000000" w:themeColor="text1"/>
        </w:rPr>
      </w:pPr>
      <w:r w:rsidRPr="00130087">
        <w:rPr>
          <w:rFonts w:cstheme="majorHAnsi"/>
          <w:color w:val="000000" w:themeColor="text1"/>
        </w:rPr>
        <w:t>Model Building and Evaluation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 xml:space="preserve"> </w:t>
      </w:r>
      <w:r w:rsidRPr="00130087">
        <w:rPr>
          <w:rFonts w:asciiTheme="majorHAnsi" w:hAnsiTheme="majorHAnsi" w:cstheme="majorHAnsi"/>
        </w:rPr>
        <w:br/>
        <w:t xml:space="preserve">Since this task is visualization-focused, no predictive modeling was performed. </w:t>
      </w:r>
      <w:r w:rsidRPr="00130087">
        <w:rPr>
          <w:rFonts w:asciiTheme="majorHAnsi" w:hAnsiTheme="majorHAnsi" w:cstheme="majorHAnsi"/>
        </w:rPr>
        <w:br/>
      </w:r>
      <w:r w:rsidRPr="00130087">
        <w:rPr>
          <w:rFonts w:asciiTheme="majorHAnsi" w:hAnsiTheme="majorHAnsi" w:cstheme="majorHAnsi"/>
        </w:rPr>
        <w:lastRenderedPageBreak/>
        <w:t>The emph</w:t>
      </w:r>
      <w:r w:rsidRPr="00130087">
        <w:rPr>
          <w:rFonts w:asciiTheme="majorHAnsi" w:hAnsiTheme="majorHAnsi" w:cstheme="majorHAnsi"/>
        </w:rPr>
        <w:t xml:space="preserve">asis was on descriptive analytics and business intelligence insights </w:t>
      </w:r>
      <w:r w:rsidRPr="00130087">
        <w:rPr>
          <w:rFonts w:asciiTheme="majorHAnsi" w:hAnsiTheme="majorHAnsi" w:cstheme="majorHAnsi"/>
        </w:rPr>
        <w:br/>
        <w:t>through interactive dashboards rather than machine learning models.</w:t>
      </w:r>
      <w:r w:rsidRPr="00130087">
        <w:rPr>
          <w:rFonts w:asciiTheme="majorHAnsi" w:hAnsiTheme="majorHAnsi" w:cstheme="majorHAnsi"/>
        </w:rPr>
        <w:br/>
        <w:t xml:space="preserve">    </w:t>
      </w:r>
    </w:p>
    <w:p w:rsidR="008E3A96" w:rsidRPr="00130087" w:rsidRDefault="00130087">
      <w:pPr>
        <w:pStyle w:val="Heading1"/>
        <w:rPr>
          <w:rFonts w:cstheme="majorHAnsi"/>
        </w:rPr>
      </w:pPr>
      <w:r w:rsidRPr="00130087">
        <w:rPr>
          <w:rFonts w:cstheme="majorHAnsi"/>
          <w:color w:val="000000" w:themeColor="text1"/>
        </w:rPr>
        <w:t>Final Conclusion with Insights</w:t>
      </w:r>
    </w:p>
    <w:p w:rsidR="008E3A96" w:rsidRPr="00130087" w:rsidRDefault="00130087">
      <w:pPr>
        <w:rPr>
          <w:rFonts w:asciiTheme="majorHAnsi" w:hAnsiTheme="majorHAnsi" w:cstheme="majorHAnsi"/>
        </w:rPr>
      </w:pPr>
      <w:r w:rsidRPr="00130087">
        <w:rPr>
          <w:rFonts w:asciiTheme="majorHAnsi" w:hAnsiTheme="majorHAnsi" w:cstheme="majorHAnsi"/>
        </w:rPr>
        <w:t xml:space="preserve"> </w:t>
      </w:r>
      <w:r w:rsidRPr="00130087">
        <w:rPr>
          <w:rFonts w:asciiTheme="majorHAnsi" w:hAnsiTheme="majorHAnsi" w:cstheme="majorHAnsi"/>
        </w:rPr>
        <w:br/>
        <w:t>The Streamlit dashboard provided clear insights into sales and profit distributi</w:t>
      </w:r>
      <w:r w:rsidRPr="00130087">
        <w:rPr>
          <w:rFonts w:asciiTheme="majorHAnsi" w:hAnsiTheme="majorHAnsi" w:cstheme="majorHAnsi"/>
        </w:rPr>
        <w:t xml:space="preserve">on. </w:t>
      </w:r>
      <w:r w:rsidRPr="00130087">
        <w:rPr>
          <w:rFonts w:asciiTheme="majorHAnsi" w:hAnsiTheme="majorHAnsi" w:cstheme="majorHAnsi"/>
        </w:rPr>
        <w:br/>
        <w:t xml:space="preserve">Key findings: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1</w:t>
      </w:r>
      <w:r w:rsidRPr="00130087">
        <w:rPr>
          <w:rFonts w:asciiTheme="majorHAnsi" w:hAnsiTheme="majorHAnsi" w:cstheme="majorHAnsi"/>
        </w:rPr>
        <w:t xml:space="preserve">- The Technology category had the highest contribution to profit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2</w:t>
      </w:r>
      <w:r w:rsidRPr="00130087">
        <w:rPr>
          <w:rFonts w:asciiTheme="majorHAnsi" w:hAnsiTheme="majorHAnsi" w:cstheme="majorHAnsi"/>
        </w:rPr>
        <w:t xml:space="preserve">- Certain sub-categories showed high sales but low profitability </w:t>
      </w:r>
      <w:r w:rsidRPr="00130087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3</w:t>
      </w:r>
      <w:r w:rsidRPr="00130087">
        <w:rPr>
          <w:rFonts w:asciiTheme="majorHAnsi" w:hAnsiTheme="majorHAnsi" w:cstheme="majorHAnsi"/>
        </w:rPr>
        <w:t xml:space="preserve">- A small group of customers contributed disproportionately to total sales </w:t>
      </w:r>
      <w:r w:rsidRPr="00130087">
        <w:rPr>
          <w:rFonts w:asciiTheme="majorHAnsi" w:hAnsiTheme="majorHAnsi" w:cstheme="majorHAnsi"/>
        </w:rPr>
        <w:br/>
      </w:r>
      <w:proofErr w:type="gramStart"/>
      <w:r w:rsidRPr="00130087">
        <w:rPr>
          <w:rFonts w:asciiTheme="majorHAnsi" w:hAnsiTheme="majorHAnsi" w:cstheme="majorHAnsi"/>
        </w:rPr>
        <w:t>This</w:t>
      </w:r>
      <w:proofErr w:type="gramEnd"/>
      <w:r w:rsidRPr="00130087">
        <w:rPr>
          <w:rFonts w:asciiTheme="majorHAnsi" w:hAnsiTheme="majorHAnsi" w:cstheme="majorHAnsi"/>
        </w:rPr>
        <w:t xml:space="preserve"> dashboard allows busine</w:t>
      </w:r>
      <w:r w:rsidRPr="00130087">
        <w:rPr>
          <w:rFonts w:asciiTheme="majorHAnsi" w:hAnsiTheme="majorHAnsi" w:cstheme="majorHAnsi"/>
        </w:rPr>
        <w:t>ss users to make data-driven decisions efficiently.</w:t>
      </w:r>
      <w:r w:rsidRPr="00130087">
        <w:rPr>
          <w:rFonts w:asciiTheme="majorHAnsi" w:hAnsiTheme="majorHAnsi" w:cstheme="majorHAnsi"/>
        </w:rPr>
        <w:br/>
        <w:t xml:space="preserve">    </w:t>
      </w:r>
      <w:bookmarkStart w:id="0" w:name="_GoBack"/>
      <w:bookmarkEnd w:id="0"/>
    </w:p>
    <w:sectPr w:rsidR="008E3A96" w:rsidRPr="001300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303968"/>
    <w:multiLevelType w:val="hybridMultilevel"/>
    <w:tmpl w:val="2B04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F64CB"/>
    <w:multiLevelType w:val="hybridMultilevel"/>
    <w:tmpl w:val="03EE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087"/>
    <w:rsid w:val="0015074B"/>
    <w:rsid w:val="0029639D"/>
    <w:rsid w:val="00326F90"/>
    <w:rsid w:val="008E3A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916426-AC20-45B5-96E9-E6FD4475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F49925-DFDB-4AA8-9C9B-82E353EA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Usama</cp:lastModifiedBy>
  <cp:revision>2</cp:revision>
  <dcterms:created xsi:type="dcterms:W3CDTF">2013-12-23T23:15:00Z</dcterms:created>
  <dcterms:modified xsi:type="dcterms:W3CDTF">2025-09-06T12:09:00Z</dcterms:modified>
  <cp:category/>
</cp:coreProperties>
</file>